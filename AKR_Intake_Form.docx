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AKR Career Services - Client Intake Form</w:t>
      </w:r>
    </w:p>
    <w:p>
      <w:r>
        <w:t>Please complete this form to help us create a tailored, effective resume for your career goals.</w:t>
      </w:r>
    </w:p>
    <w:p>
      <w:pPr>
        <w:pStyle w:val="Heading2"/>
      </w:pPr>
      <w:r>
        <w:t>Section 1: Contact Info</w:t>
      </w:r>
    </w:p>
    <w:p>
      <w:r>
        <w:t>• Full Name:</w:t>
        <w:br/>
        <w:t>• Email:</w:t>
        <w:br/>
        <w:t>• Phone:</w:t>
        <w:br/>
        <w:t>• LinkedIn (if applicable):</w:t>
      </w:r>
    </w:p>
    <w:p>
      <w:pPr>
        <w:pStyle w:val="Heading2"/>
      </w:pPr>
      <w:r>
        <w:t>Section 2: Career Background</w:t>
      </w:r>
    </w:p>
    <w:p>
      <w:r>
        <w:t>• Upload your current resume (if available)</w:t>
        <w:br/>
        <w:t>• Current job title &amp; industry</w:t>
        <w:br/>
        <w:t>• Desired job titles/industries</w:t>
        <w:br/>
        <w:t>• Years of experience</w:t>
        <w:br/>
        <w:t>• Top 3 skills you want to highlight:</w:t>
      </w:r>
    </w:p>
    <w:p>
      <w:pPr>
        <w:pStyle w:val="Heading2"/>
      </w:pPr>
      <w:r>
        <w:t>Section 3: Goals</w:t>
      </w:r>
    </w:p>
    <w:p>
      <w:r>
        <w:t>• What type of role are you targeting?</w:t>
        <w:br/>
        <w:t>• Are you open to relocation/remote?</w:t>
        <w:br/>
        <w:t>• Any specific job postings you’d like your resume tailored to? (Attach links):</w:t>
      </w:r>
    </w:p>
    <w:p>
      <w:pPr>
        <w:pStyle w:val="Heading2"/>
      </w:pPr>
      <w:r>
        <w:t>Section 4: Preferences</w:t>
      </w:r>
    </w:p>
    <w:p>
      <w:r>
        <w:t>• Deadline for first draft:</w:t>
        <w:br/>
        <w:t>• Preferred communication method (Email/Phone/Zoom):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