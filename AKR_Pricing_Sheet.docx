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AKR Career Services - Pricing Sheet</w:t>
      </w:r>
    </w:p>
    <w:p>
      <w:pPr>
        <w:pStyle w:val="Heading2"/>
      </w:pPr>
      <w:r>
        <w:t>Resume Packages</w:t>
      </w:r>
    </w:p>
    <w:p>
      <w:r>
        <w:t>Starter Resume Package – $150</w:t>
        <w:br/>
        <w:t>- Resume (entry-level or less than 5 years experience)</w:t>
        <w:br/>
        <w:t>- ATS-optimized formatting</w:t>
        <w:br/>
        <w:t>- 1 round of revisions</w:t>
      </w:r>
    </w:p>
    <w:p>
      <w:r>
        <w:br/>
        <w:t>Professional Resume Package – $275</w:t>
        <w:br/>
        <w:t>- Resume tailored for mid-level career (5–15 years experience)</w:t>
        <w:br/>
        <w:t>- 2 rounds of revisions</w:t>
        <w:br/>
        <w:t>- PDF + Word delivery</w:t>
      </w:r>
    </w:p>
    <w:p>
      <w:r>
        <w:br/>
        <w:t>Executive Resume Package – $500</w:t>
        <w:br/>
        <w:t>- Resume tailored for senior-level &amp; leadership roles</w:t>
        <w:br/>
        <w:t>- Keyword optimization for ATS</w:t>
        <w:br/>
        <w:t>- Up to 3 revisions</w:t>
        <w:br/>
        <w:t>- Strategy session (30 minutes)</w:t>
      </w:r>
    </w:p>
    <w:p>
      <w:pPr>
        <w:pStyle w:val="Heading2"/>
      </w:pPr>
      <w:r>
        <w:t>Add-Ons</w:t>
      </w:r>
    </w:p>
    <w:p>
      <w:r>
        <w:t>• Cover Letter: +$75</w:t>
        <w:br/>
        <w:t>• LinkedIn Profile Optimization: +$150</w:t>
        <w:br/>
        <w:t>• Career Bio: +$125</w:t>
        <w:br/>
        <w:t>• Interview Prep Session: +$100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