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AKR Career Services - Client Workflow</w:t>
      </w:r>
    </w:p>
    <w:p>
      <w:r>
        <w:t>Step 1 – Discovery</w:t>
        <w:br/>
        <w:t>Client completes intake form + uploads resume.</w:t>
        <w:br/>
      </w:r>
    </w:p>
    <w:p>
      <w:r>
        <w:t>Step 2 – Consultation</w:t>
        <w:br/>
        <w:t>30-minute call or detailed email exchange to align on goals.</w:t>
        <w:br/>
      </w:r>
    </w:p>
    <w:p>
      <w:r>
        <w:t>Step 3 – Drafting</w:t>
        <w:br/>
        <w:t>1st draft within 3–5 business days.</w:t>
        <w:br/>
      </w:r>
    </w:p>
    <w:p>
      <w:r>
        <w:t>Step 4 – Revisions</w:t>
        <w:br/>
        <w:t>Client provides feedback. You revise (1–3 rounds depending on package).</w:t>
        <w:br/>
      </w:r>
    </w:p>
    <w:p>
      <w:r>
        <w:t>Step 5 – Delivery</w:t>
        <w:br/>
        <w:t>Final versions sent in Word + PDF format.</w:t>
        <w:br/>
      </w:r>
    </w:p>
    <w:p>
      <w:r>
        <w:t>Step 6 – Follow-Up</w:t>
        <w:br/>
        <w:t>Optional: quick check-in after 30 days to see if they’ve landed interviews (great for testimonials).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